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6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color w:val="FF0000"/>
          <w:rtl w:val="0"/>
        </w:rPr>
        <w:t>ENCUESTA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Considera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conductores</w:t>
      </w:r>
      <w:r>
        <w:rPr>
          <w:rtl w:val="0"/>
        </w:rPr>
        <w:t xml:space="preserve"> </w:t>
      </w:r>
      <w:r>
        <w:rPr>
          <w:rtl w:val="0"/>
        </w:rPr>
        <w:t>ebrios</w:t>
      </w:r>
      <w:r>
        <w:rPr>
          <w:rtl w:val="0"/>
        </w:rPr>
        <w:t xml:space="preserve"> </w:t>
      </w:r>
      <w:r>
        <w:rPr>
          <w:rtl w:val="0"/>
        </w:rPr>
        <w:t>son</w:t>
      </w:r>
      <w:r>
        <w:rPr>
          <w:rtl w:val="0"/>
        </w:rPr>
        <w:t xml:space="preserve"> </w:t>
      </w:r>
      <w:r>
        <w:rPr>
          <w:rtl w:val="0"/>
        </w:rPr>
        <w:t>un</w:t>
      </w:r>
      <w:r>
        <w:rPr>
          <w:rtl w:val="0"/>
        </w:rPr>
        <w:t xml:space="preserve"> </w:t>
      </w:r>
      <w:r>
        <w:rPr>
          <w:rtl w:val="0"/>
        </w:rPr>
        <w:t>peligro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sociedad</w:t>
      </w:r>
      <w:r>
        <w:rPr>
          <w:rtl w:val="0"/>
        </w:rPr>
        <w:t xml:space="preserve">?                                                                                                                  </w:t>
      </w:r>
      <w:r>
        <w:rPr>
          <w:color w:val="980000"/>
          <w:rtl w:val="0"/>
        </w:rPr>
        <w:t>(</w:t>
      </w:r>
      <w:r>
        <w:rPr>
          <w:color w:val="980000"/>
          <w:rtl w:val="0"/>
        </w:rPr>
        <w:t>Determinar</w:t>
      </w:r>
      <w:r>
        <w:rPr>
          <w:color w:val="980000"/>
          <w:rtl w:val="0"/>
        </w:rPr>
        <w:t xml:space="preserve"> </w:t>
      </w:r>
      <w:r>
        <w:rPr>
          <w:color w:val="980000"/>
          <w:rtl w:val="0"/>
        </w:rPr>
        <w:t>si</w:t>
      </w:r>
      <w:r>
        <w:rPr>
          <w:color w:val="980000"/>
          <w:rtl w:val="0"/>
        </w:rPr>
        <w:t xml:space="preserve"> </w:t>
      </w:r>
      <w:r>
        <w:rPr>
          <w:color w:val="980000"/>
          <w:rtl w:val="0"/>
        </w:rPr>
        <w:t>para</w:t>
      </w:r>
      <w:r>
        <w:rPr>
          <w:color w:val="980000"/>
          <w:rtl w:val="0"/>
        </w:rPr>
        <w:t xml:space="preserve"> </w:t>
      </w:r>
      <w:r>
        <w:rPr>
          <w:color w:val="980000"/>
          <w:rtl w:val="0"/>
        </w:rPr>
        <w:t>la</w:t>
      </w:r>
      <w:r>
        <w:rPr>
          <w:color w:val="980000"/>
          <w:rtl w:val="0"/>
        </w:rPr>
        <w:t xml:space="preserve"> </w:t>
      </w:r>
      <w:r>
        <w:rPr>
          <w:color w:val="980000"/>
          <w:rtl w:val="0"/>
        </w:rPr>
        <w:t>población</w:t>
      </w:r>
      <w:r>
        <w:rPr>
          <w:color w:val="980000"/>
          <w:rtl w:val="0"/>
        </w:rPr>
        <w:t xml:space="preserve"> </w:t>
      </w:r>
      <w:r>
        <w:rPr>
          <w:color w:val="980000"/>
          <w:rtl w:val="0"/>
        </w:rPr>
        <w:t>esta</w:t>
      </w:r>
      <w:r>
        <w:rPr>
          <w:color w:val="980000"/>
          <w:rtl w:val="0"/>
        </w:rPr>
        <w:t xml:space="preserve"> </w:t>
      </w:r>
      <w:r>
        <w:rPr>
          <w:color w:val="980000"/>
          <w:rtl w:val="0"/>
        </w:rPr>
        <w:t>situación</w:t>
      </w:r>
      <w:r>
        <w:rPr>
          <w:color w:val="980000"/>
          <w:rtl w:val="0"/>
        </w:rPr>
        <w:t xml:space="preserve"> </w:t>
      </w:r>
      <w:r>
        <w:rPr>
          <w:color w:val="980000"/>
          <w:rtl w:val="0"/>
        </w:rPr>
        <w:t>se</w:t>
      </w:r>
      <w:r>
        <w:rPr>
          <w:color w:val="980000"/>
          <w:rtl w:val="0"/>
        </w:rPr>
        <w:t xml:space="preserve"> </w:t>
      </w:r>
      <w:r>
        <w:rPr>
          <w:color w:val="980000"/>
          <w:rtl w:val="0"/>
        </w:rPr>
        <w:t>identifica</w:t>
      </w:r>
      <w:r>
        <w:rPr>
          <w:color w:val="980000"/>
          <w:rtl w:val="0"/>
        </w:rPr>
        <w:t xml:space="preserve"> </w:t>
      </w:r>
      <w:r>
        <w:rPr>
          <w:color w:val="980000"/>
          <w:rtl w:val="0"/>
        </w:rPr>
        <w:t>como</w:t>
      </w:r>
      <w:r>
        <w:rPr>
          <w:color w:val="980000"/>
          <w:rtl w:val="0"/>
        </w:rPr>
        <w:t xml:space="preserve"> </w:t>
      </w:r>
      <w:r>
        <w:rPr>
          <w:color w:val="980000"/>
          <w:rtl w:val="0"/>
        </w:rPr>
        <w:t>un</w:t>
      </w:r>
      <w:r>
        <w:rPr>
          <w:color w:val="980000"/>
          <w:rtl w:val="0"/>
        </w:rPr>
        <w:t xml:space="preserve"> </w:t>
      </w:r>
      <w:r>
        <w:rPr>
          <w:color w:val="980000"/>
          <w:rtl w:val="0"/>
        </w:rPr>
        <w:t>problema</w:t>
      </w:r>
      <w:r>
        <w:rPr>
          <w:color w:val="98000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hanging="360"/>
      </w:pPr>
      <w:r>
        <w:rPr>
          <w:rtl w:val="0"/>
        </w:rPr>
        <w:t>a</w:t>
      </w:r>
      <w:r>
        <w:rPr>
          <w:rtl w:val="0"/>
        </w:rPr>
        <w:t>)</w:t>
      </w:r>
      <w:r>
        <w:rPr>
          <w:sz w:val="14"/>
          <w:szCs w:val="14"/>
          <w:rtl w:val="0"/>
        </w:rPr>
        <w:t xml:space="preserve">      </w:t>
      </w:r>
      <w:r>
        <w:rPr>
          <w:rtl w:val="0"/>
        </w:rPr>
        <w:t>SI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hanging="360"/>
      </w:pPr>
      <w:r>
        <w:rPr>
          <w:rtl w:val="0"/>
        </w:rPr>
        <w:t>b</w:t>
      </w:r>
      <w:r>
        <w:rPr>
          <w:rtl w:val="0"/>
        </w:rPr>
        <w:t>)</w:t>
      </w:r>
      <w:r>
        <w:rPr>
          <w:sz w:val="14"/>
          <w:szCs w:val="14"/>
          <w:rtl w:val="0"/>
        </w:rPr>
        <w:t xml:space="preserve">      </w:t>
      </w:r>
      <w:r>
        <w:rPr>
          <w:rtl w:val="0"/>
        </w:rPr>
        <w:t>NO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Esta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acuerdo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tomar</w:t>
      </w:r>
      <w:r>
        <w:rPr>
          <w:rtl w:val="0"/>
        </w:rPr>
        <w:t xml:space="preserve"> </w:t>
      </w:r>
      <w:r>
        <w:rPr>
          <w:rtl w:val="0"/>
        </w:rPr>
        <w:t>medidas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priori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prevenir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>/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disminuir</w:t>
      </w:r>
      <w:r>
        <w:rPr>
          <w:rtl w:val="0"/>
        </w:rPr>
        <w:t xml:space="preserve"> </w:t>
      </w:r>
      <w:r>
        <w:rPr>
          <w:rtl w:val="0"/>
        </w:rPr>
        <w:t>significativamente</w:t>
      </w:r>
      <w:r>
        <w:rPr>
          <w:rtl w:val="0"/>
        </w:rPr>
        <w:t xml:space="preserve">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incidentes</w:t>
      </w:r>
      <w:r>
        <w:rPr>
          <w:rtl w:val="0"/>
        </w:rPr>
        <w:t xml:space="preserve"> </w:t>
      </w:r>
      <w:r>
        <w:rPr>
          <w:rtl w:val="0"/>
        </w:rPr>
        <w:t>provocados</w:t>
      </w:r>
      <w:r>
        <w:rPr>
          <w:rtl w:val="0"/>
        </w:rPr>
        <w:t xml:space="preserve"> </w:t>
      </w:r>
      <w:r>
        <w:rPr>
          <w:rtl w:val="0"/>
        </w:rPr>
        <w:t>por</w:t>
      </w:r>
      <w:r>
        <w:rPr>
          <w:rtl w:val="0"/>
        </w:rPr>
        <w:t xml:space="preserve"> </w:t>
      </w:r>
      <w:r>
        <w:rPr>
          <w:rtl w:val="0"/>
        </w:rPr>
        <w:t>personas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estado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alcoholemia</w:t>
      </w:r>
      <w:r>
        <w:rPr>
          <w:rtl w:val="0"/>
        </w:rPr>
        <w:t>?</w:t>
      </w:r>
      <w:r>
        <w:rPr>
          <w:color w:val="980000"/>
          <w:rtl w:val="0"/>
        </w:rPr>
        <w:t>(</w:t>
      </w:r>
      <w:r>
        <w:rPr>
          <w:color w:val="980000"/>
          <w:rtl w:val="0"/>
        </w:rPr>
        <w:t>Es</w:t>
      </w:r>
      <w:r>
        <w:rPr>
          <w:color w:val="980000"/>
          <w:rtl w:val="0"/>
        </w:rPr>
        <w:t xml:space="preserve"> </w:t>
      </w:r>
      <w:r>
        <w:rPr>
          <w:color w:val="980000"/>
          <w:rtl w:val="0"/>
        </w:rPr>
        <w:t>urgente</w:t>
      </w:r>
      <w:r>
        <w:rPr>
          <w:color w:val="980000"/>
          <w:rtl w:val="0"/>
        </w:rPr>
        <w:t xml:space="preserve"> </w:t>
      </w:r>
      <w:r>
        <w:rPr>
          <w:color w:val="980000"/>
          <w:rtl w:val="0"/>
        </w:rPr>
        <w:t>la</w:t>
      </w:r>
      <w:r>
        <w:rPr>
          <w:color w:val="980000"/>
          <w:rtl w:val="0"/>
        </w:rPr>
        <w:t xml:space="preserve"> </w:t>
      </w:r>
      <w:r>
        <w:rPr>
          <w:color w:val="980000"/>
          <w:rtl w:val="0"/>
        </w:rPr>
        <w:t>solución</w:t>
      </w:r>
      <w:r>
        <w:rPr>
          <w:color w:val="98000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hanging="360"/>
      </w:pPr>
      <w:r>
        <w:rPr>
          <w:rtl w:val="0"/>
        </w:rPr>
        <w:t>a</w:t>
      </w:r>
      <w:r>
        <w:rPr>
          <w:rtl w:val="0"/>
        </w:rPr>
        <w:t>)</w:t>
      </w:r>
      <w:r>
        <w:rPr>
          <w:sz w:val="14"/>
          <w:szCs w:val="14"/>
          <w:rtl w:val="0"/>
        </w:rPr>
        <w:t xml:space="preserve">      </w:t>
      </w:r>
      <w:r>
        <w:rPr>
          <w:rtl w:val="0"/>
        </w:rPr>
        <w:t>SI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hanging="360"/>
      </w:pPr>
      <w:r>
        <w:rPr>
          <w:rtl w:val="0"/>
        </w:rPr>
        <w:t>b</w:t>
      </w:r>
      <w:r>
        <w:rPr>
          <w:rtl w:val="0"/>
        </w:rPr>
        <w:t>)</w:t>
      </w:r>
      <w:r>
        <w:rPr>
          <w:sz w:val="14"/>
          <w:szCs w:val="14"/>
          <w:rtl w:val="0"/>
        </w:rPr>
        <w:t xml:space="preserve">      </w:t>
      </w:r>
      <w:r>
        <w:rPr>
          <w:rtl w:val="0"/>
        </w:rPr>
        <w:t>NO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Cree</w:t>
      </w:r>
      <w:r>
        <w:rPr>
          <w:rtl w:val="0"/>
        </w:rPr>
        <w:t xml:space="preserve"> </w:t>
      </w:r>
      <w:r>
        <w:rPr>
          <w:rtl w:val="0"/>
        </w:rPr>
        <w:t>usted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alguna</w:t>
      </w:r>
      <w:r>
        <w:rPr>
          <w:rtl w:val="0"/>
        </w:rPr>
        <w:t xml:space="preserve"> </w:t>
      </w:r>
      <w:r>
        <w:rPr>
          <w:rtl w:val="0"/>
        </w:rPr>
        <w:t>institución</w:t>
      </w:r>
      <w:r>
        <w:rPr>
          <w:rtl w:val="0"/>
        </w:rPr>
        <w:t xml:space="preserve"> </w:t>
      </w:r>
      <w:r>
        <w:rPr>
          <w:rtl w:val="0"/>
        </w:rPr>
        <w:t>del</w:t>
      </w:r>
      <w:r>
        <w:rPr>
          <w:rtl w:val="0"/>
        </w:rPr>
        <w:t xml:space="preserve"> </w:t>
      </w:r>
      <w:r>
        <w:rPr>
          <w:rtl w:val="0"/>
        </w:rPr>
        <w:t>estado</w:t>
      </w:r>
      <w:r>
        <w:rPr>
          <w:rtl w:val="0"/>
        </w:rPr>
        <w:t xml:space="preserve"> </w:t>
      </w:r>
      <w:r>
        <w:rPr>
          <w:rtl w:val="0"/>
        </w:rPr>
        <w:t>debería</w:t>
      </w:r>
      <w:r>
        <w:rPr>
          <w:rtl w:val="0"/>
        </w:rPr>
        <w:t xml:space="preserve"> </w:t>
      </w:r>
      <w:r>
        <w:rPr>
          <w:rtl w:val="0"/>
        </w:rPr>
        <w:t>hacer</w:t>
      </w:r>
      <w:r>
        <w:rPr>
          <w:rtl w:val="0"/>
        </w:rPr>
        <w:t xml:space="preserve"> </w:t>
      </w:r>
      <w:r>
        <w:rPr>
          <w:rtl w:val="0"/>
        </w:rPr>
        <w:t>algo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evitar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población</w:t>
      </w:r>
      <w:r>
        <w:rPr>
          <w:rtl w:val="0"/>
        </w:rPr>
        <w:t xml:space="preserve"> </w:t>
      </w:r>
      <w:r>
        <w:rPr>
          <w:rtl w:val="0"/>
        </w:rPr>
        <w:t>maneje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estado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alholemia</w:t>
      </w:r>
      <w:r>
        <w:rPr>
          <w:rtl w:val="0"/>
        </w:rPr>
        <w:t>?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hanging="360"/>
      </w:pPr>
      <w:r>
        <w:rPr>
          <w:rtl w:val="0"/>
        </w:rPr>
        <w:t>a</w:t>
      </w:r>
      <w:r>
        <w:rPr>
          <w:rtl w:val="0"/>
        </w:rPr>
        <w:t>)</w:t>
      </w:r>
      <w:r>
        <w:rPr>
          <w:sz w:val="14"/>
          <w:szCs w:val="14"/>
          <w:rtl w:val="0"/>
        </w:rPr>
        <w:t xml:space="preserve">      </w:t>
      </w:r>
      <w:r>
        <w:rPr>
          <w:rtl w:val="0"/>
        </w:rPr>
        <w:t>SI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hanging="360"/>
      </w:pPr>
      <w:r>
        <w:rPr>
          <w:rtl w:val="0"/>
        </w:rPr>
        <w:t>b</w:t>
      </w:r>
      <w:r>
        <w:rPr>
          <w:rtl w:val="0"/>
        </w:rPr>
        <w:t>)</w:t>
      </w:r>
      <w:r>
        <w:rPr>
          <w:sz w:val="14"/>
          <w:szCs w:val="14"/>
          <w:rtl w:val="0"/>
        </w:rPr>
        <w:t xml:space="preserve">      </w:t>
      </w:r>
      <w:r>
        <w:rPr>
          <w:rtl w:val="0"/>
        </w:rPr>
        <w:t>NO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Qué</w:t>
      </w:r>
      <w:r>
        <w:rPr>
          <w:rtl w:val="0"/>
        </w:rPr>
        <w:t xml:space="preserve"> </w:t>
      </w:r>
      <w:r>
        <w:rPr>
          <w:rtl w:val="0"/>
        </w:rPr>
        <w:t>medio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transporte</w:t>
      </w:r>
      <w:r>
        <w:rPr>
          <w:rtl w:val="0"/>
        </w:rPr>
        <w:t xml:space="preserve"> </w:t>
      </w:r>
      <w:r>
        <w:rPr>
          <w:rtl w:val="0"/>
        </w:rPr>
        <w:t>utiliza</w:t>
      </w:r>
      <w:r>
        <w:rPr>
          <w:rtl w:val="0"/>
        </w:rPr>
        <w:t xml:space="preserve"> </w:t>
      </w:r>
      <w:r>
        <w:rPr>
          <w:rtl w:val="0"/>
        </w:rPr>
        <w:t>frecuentemente</w:t>
      </w:r>
      <w:r>
        <w:rPr>
          <w:rtl w:val="0"/>
        </w:rPr>
        <w:t xml:space="preserve">: </w:t>
      </w:r>
      <w:r>
        <w:rPr>
          <w:color w:val="980000"/>
          <w:rtl w:val="0"/>
        </w:rPr>
        <w:t>(</w:t>
      </w:r>
      <w:r>
        <w:rPr>
          <w:color w:val="980000"/>
          <w:rtl w:val="0"/>
        </w:rPr>
        <w:t>Identificar</w:t>
      </w:r>
      <w:r>
        <w:rPr>
          <w:color w:val="980000"/>
          <w:rtl w:val="0"/>
        </w:rPr>
        <w:t xml:space="preserve"> </w:t>
      </w:r>
      <w:r>
        <w:rPr>
          <w:color w:val="980000"/>
          <w:rtl w:val="0"/>
        </w:rPr>
        <w:t>los</w:t>
      </w:r>
      <w:r>
        <w:rPr>
          <w:color w:val="980000"/>
          <w:rtl w:val="0"/>
        </w:rPr>
        <w:t xml:space="preserve"> </w:t>
      </w:r>
      <w:r>
        <w:rPr>
          <w:color w:val="980000"/>
          <w:rtl w:val="0"/>
        </w:rPr>
        <w:t>principales</w:t>
      </w:r>
      <w:r>
        <w:rPr>
          <w:color w:val="980000"/>
          <w:rtl w:val="0"/>
        </w:rPr>
        <w:t xml:space="preserve"> </w:t>
      </w:r>
      <w:r>
        <w:rPr>
          <w:color w:val="980000"/>
          <w:rtl w:val="0"/>
        </w:rPr>
        <w:t>medios</w:t>
      </w:r>
      <w:r>
        <w:rPr>
          <w:color w:val="980000"/>
          <w:rtl w:val="0"/>
        </w:rPr>
        <w:t xml:space="preserve"> </w:t>
      </w:r>
      <w:r>
        <w:rPr>
          <w:color w:val="980000"/>
          <w:rtl w:val="0"/>
        </w:rPr>
        <w:t>de</w:t>
      </w:r>
      <w:r>
        <w:rPr>
          <w:color w:val="980000"/>
          <w:rtl w:val="0"/>
        </w:rPr>
        <w:t xml:space="preserve"> </w:t>
      </w:r>
      <w:r>
        <w:rPr>
          <w:color w:val="980000"/>
          <w:rtl w:val="0"/>
        </w:rPr>
        <w:t>transporte</w:t>
      </w:r>
      <w:r>
        <w:rPr>
          <w:color w:val="980000"/>
          <w:rtl w:val="0"/>
        </w:rPr>
        <w:t xml:space="preserve"> </w:t>
      </w:r>
      <w:r>
        <w:rPr>
          <w:color w:val="980000"/>
          <w:rtl w:val="0"/>
        </w:rPr>
        <w:t>para</w:t>
      </w:r>
      <w:r>
        <w:rPr>
          <w:color w:val="980000"/>
          <w:rtl w:val="0"/>
        </w:rPr>
        <w:t xml:space="preserve"> </w:t>
      </w:r>
      <w:r>
        <w:rPr>
          <w:color w:val="980000"/>
          <w:rtl w:val="0"/>
        </w:rPr>
        <w:t>la</w:t>
      </w:r>
      <w:r>
        <w:rPr>
          <w:color w:val="980000"/>
          <w:rtl w:val="0"/>
        </w:rPr>
        <w:t xml:space="preserve"> </w:t>
      </w:r>
      <w:r>
        <w:rPr>
          <w:color w:val="980000"/>
          <w:rtl w:val="0"/>
        </w:rPr>
        <w:t>población</w:t>
      </w:r>
      <w:r>
        <w:rPr>
          <w:color w:val="98000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60" w:hanging="360"/>
      </w:pPr>
      <w:r>
        <w:rPr>
          <w:rtl w:val="0"/>
        </w:rPr>
        <w:t>a</w:t>
      </w:r>
      <w:r>
        <w:rPr>
          <w:rtl w:val="0"/>
        </w:rPr>
        <w:t>)</w:t>
      </w:r>
      <w:r>
        <w:rPr>
          <w:sz w:val="14"/>
          <w:szCs w:val="14"/>
          <w:rtl w:val="0"/>
        </w:rPr>
        <w:t xml:space="preserve">      </w:t>
      </w:r>
      <w:r>
        <w:rPr>
          <w:rtl w:val="0"/>
        </w:rPr>
        <w:t>Carro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60" w:hanging="360"/>
      </w:pPr>
      <w:r>
        <w:rPr>
          <w:rtl w:val="0"/>
        </w:rPr>
        <w:t>b</w:t>
      </w:r>
      <w:r>
        <w:rPr>
          <w:rtl w:val="0"/>
        </w:rPr>
        <w:t>)</w:t>
      </w:r>
      <w:r>
        <w:rPr>
          <w:sz w:val="14"/>
          <w:szCs w:val="14"/>
          <w:rtl w:val="0"/>
        </w:rPr>
        <w:t xml:space="preserve">      </w:t>
      </w:r>
      <w:r>
        <w:rPr>
          <w:rtl w:val="0"/>
        </w:rPr>
        <w:t>Moto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60" w:hanging="360"/>
      </w:pPr>
      <w:r>
        <w:rPr>
          <w:rtl w:val="0"/>
        </w:rPr>
        <w:t>c</w:t>
      </w:r>
      <w:r>
        <w:rPr>
          <w:rtl w:val="0"/>
        </w:rPr>
        <w:t>)</w:t>
      </w:r>
      <w:r>
        <w:rPr>
          <w:sz w:val="14"/>
          <w:szCs w:val="14"/>
          <w:rtl w:val="0"/>
        </w:rPr>
        <w:t xml:space="preserve">      </w:t>
      </w:r>
      <w:r>
        <w:rPr>
          <w:rtl w:val="0"/>
        </w:rPr>
        <w:t>Servicio</w:t>
      </w:r>
      <w:r>
        <w:rPr>
          <w:rtl w:val="0"/>
        </w:rPr>
        <w:t xml:space="preserve"> </w:t>
      </w:r>
      <w:r>
        <w:rPr>
          <w:rtl w:val="0"/>
        </w:rPr>
        <w:t>publico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general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60" w:hanging="360"/>
      </w:pPr>
      <w:r>
        <w:rPr>
          <w:rtl w:val="0"/>
        </w:rPr>
        <w:t>d</w:t>
      </w:r>
      <w:r>
        <w:rPr>
          <w:rtl w:val="0"/>
        </w:rPr>
        <w:t>)</w:t>
      </w:r>
      <w:r>
        <w:rPr>
          <w:sz w:val="14"/>
          <w:szCs w:val="14"/>
          <w:rtl w:val="0"/>
        </w:rPr>
        <w:t xml:space="preserve">      </w:t>
      </w:r>
      <w:r>
        <w:rPr>
          <w:rtl w:val="0"/>
        </w:rPr>
        <w:t>Bicicleta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60" w:hanging="360"/>
      </w:pPr>
      <w:r>
        <w:rPr>
          <w:rtl w:val="0"/>
        </w:rPr>
        <w:t>e</w:t>
      </w:r>
      <w:r>
        <w:rPr>
          <w:rtl w:val="0"/>
        </w:rPr>
        <w:t>)</w:t>
      </w:r>
      <w:r>
        <w:rPr>
          <w:sz w:val="14"/>
          <w:szCs w:val="14"/>
          <w:rtl w:val="0"/>
        </w:rPr>
        <w:t xml:space="preserve">      </w:t>
      </w:r>
      <w:r>
        <w:rPr>
          <w:rtl w:val="0"/>
        </w:rPr>
        <w:t>Otros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Alguna</w:t>
      </w:r>
      <w:r>
        <w:rPr>
          <w:rtl w:val="0"/>
        </w:rPr>
        <w:t xml:space="preserve"> </w:t>
      </w:r>
      <w:r>
        <w:rPr>
          <w:rtl w:val="0"/>
        </w:rPr>
        <w:t>vez</w:t>
      </w:r>
      <w:r>
        <w:rPr>
          <w:rtl w:val="0"/>
        </w:rPr>
        <w:t xml:space="preserve"> </w:t>
      </w:r>
      <w:r>
        <w:rPr>
          <w:rtl w:val="0"/>
        </w:rPr>
        <w:t>sea</w:t>
      </w:r>
      <w:r>
        <w:rPr>
          <w:rtl w:val="0"/>
        </w:rPr>
        <w:t xml:space="preserve"> </w:t>
      </w:r>
      <w:r>
        <w:rPr>
          <w:rtl w:val="0"/>
        </w:rPr>
        <w:t>ha</w:t>
      </w:r>
      <w:r>
        <w:rPr>
          <w:rtl w:val="0"/>
        </w:rPr>
        <w:t xml:space="preserve"> </w:t>
      </w:r>
      <w:r>
        <w:rPr>
          <w:rtl w:val="0"/>
        </w:rPr>
        <w:t>visto</w:t>
      </w:r>
      <w:r>
        <w:rPr>
          <w:rtl w:val="0"/>
        </w:rPr>
        <w:t xml:space="preserve"> </w:t>
      </w:r>
      <w:r>
        <w:rPr>
          <w:rtl w:val="0"/>
        </w:rPr>
        <w:t>afectado</w:t>
      </w:r>
      <w:r>
        <w:rPr>
          <w:rtl w:val="0"/>
        </w:rPr>
        <w:t xml:space="preserve"> </w:t>
      </w:r>
      <w:r>
        <w:rPr>
          <w:rtl w:val="0"/>
        </w:rPr>
        <w:t>directa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indirectamente</w:t>
      </w:r>
      <w:r>
        <w:rPr>
          <w:rtl w:val="0"/>
        </w:rPr>
        <w:t xml:space="preserve"> </w:t>
      </w:r>
      <w:r>
        <w:rPr>
          <w:rtl w:val="0"/>
        </w:rPr>
        <w:t>por</w:t>
      </w:r>
      <w:r>
        <w:rPr>
          <w:rtl w:val="0"/>
        </w:rPr>
        <w:t xml:space="preserve"> </w:t>
      </w:r>
      <w:r>
        <w:rPr>
          <w:rtl w:val="0"/>
        </w:rPr>
        <w:t>alguien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estuviera</w:t>
      </w:r>
      <w:r>
        <w:rPr>
          <w:rtl w:val="0"/>
        </w:rPr>
        <w:t xml:space="preserve"> </w:t>
      </w:r>
      <w:r>
        <w:rPr>
          <w:rtl w:val="0"/>
        </w:rPr>
        <w:t>manejando</w:t>
      </w:r>
      <w:r>
        <w:rPr>
          <w:rtl w:val="0"/>
        </w:rPr>
        <w:t xml:space="preserve"> </w:t>
      </w:r>
      <w:r>
        <w:rPr>
          <w:rtl w:val="0"/>
        </w:rPr>
        <w:t>con</w:t>
      </w:r>
      <w:r>
        <w:rPr>
          <w:rtl w:val="0"/>
        </w:rPr>
        <w:t xml:space="preserve"> </w:t>
      </w:r>
      <w:r>
        <w:rPr>
          <w:rtl w:val="0"/>
        </w:rPr>
        <w:t>cierto</w:t>
      </w:r>
      <w:r>
        <w:rPr>
          <w:rtl w:val="0"/>
        </w:rPr>
        <w:t xml:space="preserve"> </w:t>
      </w:r>
      <w:r>
        <w:rPr>
          <w:rtl w:val="0"/>
        </w:rPr>
        <w:t>grado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alcohol</w:t>
      </w:r>
      <w:r>
        <w:rPr>
          <w:rtl w:val="0"/>
        </w:rPr>
        <w:t xml:space="preserve"> ? </w:t>
      </w:r>
      <w:r>
        <w:rPr>
          <w:color w:val="980000"/>
          <w:rtl w:val="0"/>
        </w:rPr>
        <w:t>(</w:t>
      </w:r>
      <w:r>
        <w:rPr>
          <w:color w:val="980000"/>
          <w:rtl w:val="0"/>
        </w:rPr>
        <w:t>Determinar</w:t>
      </w:r>
      <w:r>
        <w:rPr>
          <w:color w:val="980000"/>
          <w:rtl w:val="0"/>
        </w:rPr>
        <w:t xml:space="preserve"> </w:t>
      </w:r>
      <w:r>
        <w:rPr>
          <w:color w:val="980000"/>
          <w:rtl w:val="0"/>
        </w:rPr>
        <w:t>qué</w:t>
      </w:r>
      <w:r>
        <w:rPr>
          <w:color w:val="980000"/>
          <w:rtl w:val="0"/>
        </w:rPr>
        <w:t xml:space="preserve"> </w:t>
      </w:r>
      <w:r>
        <w:rPr>
          <w:color w:val="980000"/>
          <w:rtl w:val="0"/>
        </w:rPr>
        <w:t>tanto</w:t>
      </w:r>
      <w:r>
        <w:rPr>
          <w:color w:val="980000"/>
          <w:rtl w:val="0"/>
        </w:rPr>
        <w:t xml:space="preserve"> </w:t>
      </w:r>
      <w:r>
        <w:rPr>
          <w:color w:val="980000"/>
          <w:rtl w:val="0"/>
        </w:rPr>
        <w:t>afecta</w:t>
      </w:r>
      <w:r>
        <w:rPr>
          <w:color w:val="980000"/>
          <w:rtl w:val="0"/>
        </w:rPr>
        <w:t xml:space="preserve"> </w:t>
      </w:r>
      <w:r>
        <w:rPr>
          <w:color w:val="980000"/>
          <w:rtl w:val="0"/>
        </w:rPr>
        <w:t>este</w:t>
      </w:r>
      <w:r>
        <w:rPr>
          <w:color w:val="980000"/>
          <w:rtl w:val="0"/>
        </w:rPr>
        <w:t xml:space="preserve"> </w:t>
      </w:r>
      <w:r>
        <w:rPr>
          <w:color w:val="980000"/>
          <w:rtl w:val="0"/>
        </w:rPr>
        <w:t>problema</w:t>
      </w:r>
      <w:r>
        <w:rPr>
          <w:color w:val="980000"/>
          <w:rtl w:val="0"/>
        </w:rPr>
        <w:t xml:space="preserve"> </w:t>
      </w:r>
      <w:r>
        <w:rPr>
          <w:color w:val="980000"/>
          <w:rtl w:val="0"/>
        </w:rPr>
        <w:t>a</w:t>
      </w:r>
      <w:r>
        <w:rPr>
          <w:color w:val="980000"/>
          <w:rtl w:val="0"/>
        </w:rPr>
        <w:t xml:space="preserve"> </w:t>
      </w:r>
      <w:r>
        <w:rPr>
          <w:color w:val="980000"/>
          <w:rtl w:val="0"/>
        </w:rPr>
        <w:t>la</w:t>
      </w:r>
      <w:r>
        <w:rPr>
          <w:color w:val="980000"/>
          <w:rtl w:val="0"/>
        </w:rPr>
        <w:t xml:space="preserve"> </w:t>
      </w:r>
      <w:r>
        <w:rPr>
          <w:color w:val="980000"/>
          <w:rtl w:val="0"/>
        </w:rPr>
        <w:t>población</w:t>
      </w:r>
      <w:r>
        <w:rPr>
          <w:color w:val="98000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hanging="360"/>
      </w:pPr>
      <w:r>
        <w:rPr>
          <w:rtl w:val="0"/>
        </w:rPr>
        <w:t>a</w:t>
      </w:r>
      <w:r>
        <w:rPr>
          <w:rtl w:val="0"/>
        </w:rPr>
        <w:t>)</w:t>
      </w:r>
      <w:r>
        <w:rPr>
          <w:sz w:val="14"/>
          <w:szCs w:val="14"/>
          <w:rtl w:val="0"/>
        </w:rPr>
        <w:t xml:space="preserve">      </w:t>
      </w:r>
      <w:r>
        <w:rPr>
          <w:rtl w:val="0"/>
        </w:rPr>
        <w:t>SI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hanging="360"/>
      </w:pPr>
      <w:r>
        <w:rPr>
          <w:rtl w:val="0"/>
        </w:rPr>
        <w:t>b</w:t>
      </w:r>
      <w:r>
        <w:rPr>
          <w:rtl w:val="0"/>
        </w:rPr>
        <w:t>)</w:t>
      </w:r>
      <w:r>
        <w:rPr>
          <w:sz w:val="14"/>
          <w:szCs w:val="14"/>
          <w:rtl w:val="0"/>
        </w:rPr>
        <w:t xml:space="preserve">      </w:t>
      </w:r>
      <w:r>
        <w:rPr>
          <w:rtl w:val="0"/>
        </w:rPr>
        <w:t>NO</w:t>
      </w:r>
      <w:r>
        <w:rPr>
          <w:rtl w:val="0"/>
        </w:rPr>
        <w:t xml:space="preserve"> 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Estaría</w:t>
      </w:r>
      <w:r>
        <w:rPr>
          <w:rtl w:val="0"/>
        </w:rPr>
        <w:t xml:space="preserve"> </w:t>
      </w:r>
      <w:r>
        <w:rPr>
          <w:rtl w:val="0"/>
        </w:rPr>
        <w:t>dispuesto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implementar</w:t>
      </w:r>
      <w:r>
        <w:rPr>
          <w:rtl w:val="0"/>
        </w:rPr>
        <w:t xml:space="preserve">  </w:t>
      </w:r>
      <w:r>
        <w:rPr>
          <w:rtl w:val="0"/>
        </w:rPr>
        <w:t>un</w:t>
      </w:r>
      <w:r>
        <w:rPr>
          <w:rtl w:val="0"/>
        </w:rPr>
        <w:t xml:space="preserve"> </w:t>
      </w:r>
      <w:r>
        <w:rPr>
          <w:rtl w:val="0"/>
        </w:rPr>
        <w:t>dispositivo</w:t>
      </w:r>
      <w:r>
        <w:rPr>
          <w:rtl w:val="0"/>
        </w:rPr>
        <w:t xml:space="preserve"> 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algunos</w:t>
      </w:r>
      <w:r>
        <w:rPr>
          <w:rtl w:val="0"/>
        </w:rPr>
        <w:t xml:space="preserve"> </w:t>
      </w:r>
      <w:r>
        <w:rPr>
          <w:rtl w:val="0"/>
        </w:rPr>
        <w:t>medios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transporte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evitar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vehículo</w:t>
      </w:r>
      <w:r>
        <w:rPr>
          <w:rtl w:val="0"/>
        </w:rPr>
        <w:t xml:space="preserve"> </w:t>
      </w:r>
      <w:r>
        <w:rPr>
          <w:rtl w:val="0"/>
        </w:rPr>
        <w:t>le</w:t>
      </w:r>
      <w:r>
        <w:rPr>
          <w:rtl w:val="0"/>
        </w:rPr>
        <w:t xml:space="preserve"> </w:t>
      </w:r>
      <w:r>
        <w:rPr>
          <w:rtl w:val="0"/>
        </w:rPr>
        <w:t>encienda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 </w:t>
      </w:r>
      <w:r>
        <w:rPr>
          <w:rtl w:val="0"/>
        </w:rPr>
        <w:t>individuos</w:t>
      </w:r>
      <w:r>
        <w:rPr>
          <w:rtl w:val="0"/>
        </w:rPr>
        <w:t xml:space="preserve"> </w:t>
      </w:r>
      <w:r>
        <w:rPr>
          <w:rtl w:val="0"/>
        </w:rPr>
        <w:t>con</w:t>
      </w:r>
      <w:r>
        <w:rPr>
          <w:rtl w:val="0"/>
        </w:rPr>
        <w:t xml:space="preserve"> </w:t>
      </w:r>
      <w:r>
        <w:rPr>
          <w:rtl w:val="0"/>
        </w:rPr>
        <w:t>cierto</w:t>
      </w:r>
      <w:r>
        <w:rPr>
          <w:rtl w:val="0"/>
        </w:rPr>
        <w:t xml:space="preserve"> </w:t>
      </w:r>
      <w:r>
        <w:rPr>
          <w:rtl w:val="0"/>
        </w:rPr>
        <w:t>grado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alcohol</w:t>
      </w:r>
      <w:r>
        <w:rPr>
          <w:rtl w:val="0"/>
        </w:rPr>
        <w:t xml:space="preserve">. </w:t>
      </w:r>
      <w:r>
        <w:rPr>
          <w:color w:val="980000"/>
          <w:rtl w:val="0"/>
        </w:rPr>
        <w:t xml:space="preserve">( </w:t>
      </w:r>
      <w:r>
        <w:rPr>
          <w:color w:val="980000"/>
          <w:rtl w:val="0"/>
        </w:rPr>
        <w:t>mirar</w:t>
      </w:r>
      <w:r>
        <w:rPr>
          <w:color w:val="980000"/>
          <w:rtl w:val="0"/>
        </w:rPr>
        <w:t xml:space="preserve"> </w:t>
      </w:r>
      <w:r>
        <w:rPr>
          <w:color w:val="980000"/>
          <w:rtl w:val="0"/>
        </w:rPr>
        <w:t>que</w:t>
      </w:r>
      <w:r>
        <w:rPr>
          <w:color w:val="980000"/>
          <w:rtl w:val="0"/>
        </w:rPr>
        <w:t xml:space="preserve"> </w:t>
      </w:r>
      <w:r>
        <w:rPr>
          <w:color w:val="980000"/>
          <w:rtl w:val="0"/>
        </w:rPr>
        <w:t>tan</w:t>
      </w:r>
      <w:r>
        <w:rPr>
          <w:color w:val="980000"/>
          <w:rtl w:val="0"/>
        </w:rPr>
        <w:t xml:space="preserve"> </w:t>
      </w:r>
      <w:r>
        <w:rPr>
          <w:color w:val="980000"/>
          <w:rtl w:val="0"/>
        </w:rPr>
        <w:t>viable</w:t>
      </w:r>
      <w:r>
        <w:rPr>
          <w:color w:val="980000"/>
          <w:rtl w:val="0"/>
        </w:rPr>
        <w:t xml:space="preserve"> </w:t>
      </w:r>
      <w:r>
        <w:rPr>
          <w:color w:val="980000"/>
          <w:rtl w:val="0"/>
        </w:rPr>
        <w:t>consideran</w:t>
      </w:r>
      <w:r>
        <w:rPr>
          <w:color w:val="980000"/>
          <w:rtl w:val="0"/>
        </w:rPr>
        <w:t xml:space="preserve"> </w:t>
      </w:r>
      <w:r>
        <w:rPr>
          <w:color w:val="980000"/>
          <w:rtl w:val="0"/>
        </w:rPr>
        <w:t>la</w:t>
      </w:r>
      <w:r>
        <w:rPr>
          <w:color w:val="980000"/>
          <w:rtl w:val="0"/>
        </w:rPr>
        <w:t xml:space="preserve"> </w:t>
      </w:r>
      <w:r>
        <w:rPr>
          <w:color w:val="980000"/>
          <w:rtl w:val="0"/>
        </w:rPr>
        <w:t>propuesta</w:t>
      </w:r>
      <w:r>
        <w:rPr>
          <w:color w:val="98000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hanging="360"/>
      </w:pPr>
      <w:r>
        <w:rPr>
          <w:rtl w:val="0"/>
        </w:rPr>
        <w:t>a</w:t>
      </w:r>
      <w:r>
        <w:rPr>
          <w:rtl w:val="0"/>
        </w:rPr>
        <w:t>)</w:t>
      </w:r>
      <w:r>
        <w:rPr>
          <w:sz w:val="14"/>
          <w:szCs w:val="14"/>
          <w:rtl w:val="0"/>
        </w:rPr>
        <w:t xml:space="preserve">      </w:t>
      </w:r>
      <w:r>
        <w:rPr>
          <w:rtl w:val="0"/>
        </w:rPr>
        <w:t>SI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hanging="360"/>
      </w:pPr>
      <w:r>
        <w:rPr>
          <w:rtl w:val="0"/>
        </w:rPr>
        <w:t>b</w:t>
      </w:r>
      <w:r>
        <w:rPr>
          <w:rtl w:val="0"/>
        </w:rPr>
        <w:t>)</w:t>
      </w:r>
      <w:r>
        <w:rPr>
          <w:sz w:val="14"/>
          <w:szCs w:val="14"/>
          <w:rtl w:val="0"/>
        </w:rPr>
        <w:t xml:space="preserve">      </w:t>
      </w:r>
      <w:r>
        <w:rPr>
          <w:rtl w:val="0"/>
        </w:rPr>
        <w:t>NO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hanging="360"/>
      </w:pPr>
      <w:r>
        <w:rPr>
          <w:rtl w:val="0"/>
        </w:rPr>
        <w:t xml:space="preserve">      </w:t>
      </w:r>
      <w:r>
        <w:rPr>
          <w:rtl w:val="0"/>
        </w:rPr>
        <w:t>Estaría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acuerdo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adoptar</w:t>
      </w:r>
      <w:r>
        <w:rPr>
          <w:rtl w:val="0"/>
        </w:rPr>
        <w:t xml:space="preserve"> </w:t>
      </w:r>
      <w:r>
        <w:rPr>
          <w:rtl w:val="0"/>
        </w:rPr>
        <w:t>esta</w:t>
      </w:r>
      <w:r>
        <w:rPr>
          <w:rtl w:val="0"/>
        </w:rPr>
        <w:t xml:space="preserve"> </w:t>
      </w:r>
      <w:r>
        <w:rPr>
          <w:rtl w:val="0"/>
        </w:rPr>
        <w:t>medida</w:t>
      </w:r>
      <w:r>
        <w:rPr>
          <w:rtl w:val="0"/>
        </w:rPr>
        <w:t xml:space="preserve"> </w:t>
      </w:r>
      <w:r>
        <w:rPr>
          <w:rtl w:val="0"/>
        </w:rPr>
        <w:t>como</w:t>
      </w:r>
      <w:r>
        <w:rPr>
          <w:rtl w:val="0"/>
        </w:rPr>
        <w:t xml:space="preserve"> </w:t>
      </w:r>
      <w:r>
        <w:rPr>
          <w:rtl w:val="0"/>
        </w:rPr>
        <w:t>obligatoria</w:t>
      </w:r>
      <w:r>
        <w:rPr>
          <w:rtl w:val="0"/>
        </w:rPr>
        <w:t>?</w:t>
      </w:r>
      <w:r>
        <w:rPr>
          <w:color w:val="980000"/>
          <w:rtl w:val="0"/>
        </w:rPr>
        <w:t>(</w:t>
      </w:r>
      <w:r>
        <w:rPr>
          <w:color w:val="980000"/>
          <w:rtl w:val="0"/>
        </w:rPr>
        <w:t>Aceptación</w:t>
      </w:r>
      <w:r>
        <w:rPr>
          <w:color w:val="980000"/>
          <w:rtl w:val="0"/>
        </w:rPr>
        <w:t xml:space="preserve"> </w:t>
      </w:r>
      <w:r>
        <w:rPr>
          <w:color w:val="980000"/>
          <w:rtl w:val="0"/>
        </w:rPr>
        <w:t>de</w:t>
      </w:r>
      <w:r>
        <w:rPr>
          <w:color w:val="980000"/>
          <w:rtl w:val="0"/>
        </w:rPr>
        <w:t xml:space="preserve"> </w:t>
      </w:r>
      <w:r>
        <w:rPr>
          <w:color w:val="980000"/>
          <w:rtl w:val="0"/>
        </w:rPr>
        <w:t>la</w:t>
      </w:r>
      <w:r>
        <w:rPr>
          <w:color w:val="980000"/>
          <w:rtl w:val="0"/>
        </w:rPr>
        <w:t xml:space="preserve"> </w:t>
      </w:r>
      <w:r>
        <w:rPr>
          <w:color w:val="980000"/>
          <w:rtl w:val="0"/>
        </w:rPr>
        <w:t>medida</w:t>
      </w:r>
      <w:r>
        <w:rPr>
          <w:color w:val="980000"/>
          <w:rtl w:val="0"/>
        </w:rPr>
        <w:t xml:space="preserve"> </w:t>
      </w:r>
      <w:r>
        <w:rPr>
          <w:color w:val="980000"/>
          <w:rtl w:val="0"/>
        </w:rPr>
        <w:t>como</w:t>
      </w:r>
      <w:r>
        <w:rPr>
          <w:color w:val="980000"/>
          <w:rtl w:val="0"/>
        </w:rPr>
        <w:t xml:space="preserve"> </w:t>
      </w:r>
      <w:r>
        <w:rPr>
          <w:color w:val="980000"/>
          <w:rtl w:val="0"/>
        </w:rPr>
        <w:t>solución</w:t>
      </w:r>
      <w:r>
        <w:rPr>
          <w:color w:val="98000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hanging="360"/>
      </w:pPr>
      <w:r>
        <w:rPr>
          <w:rtl w:val="0"/>
        </w:rPr>
        <w:t>a</w:t>
      </w:r>
      <w:r>
        <w:rPr>
          <w:rtl w:val="0"/>
        </w:rPr>
        <w:t>)</w:t>
      </w:r>
      <w:r>
        <w:rPr>
          <w:sz w:val="14"/>
          <w:szCs w:val="14"/>
          <w:rtl w:val="0"/>
        </w:rPr>
        <w:t xml:space="preserve">      </w:t>
      </w:r>
      <w:r>
        <w:rPr>
          <w:rtl w:val="0"/>
        </w:rPr>
        <w:t>SI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hanging="360"/>
      </w:pPr>
      <w:r>
        <w:rPr>
          <w:rtl w:val="0"/>
        </w:rPr>
        <w:t>b</w:t>
      </w:r>
      <w:r>
        <w:rPr>
          <w:rtl w:val="0"/>
        </w:rPr>
        <w:t>)</w:t>
      </w:r>
      <w:r>
        <w:rPr>
          <w:sz w:val="14"/>
          <w:szCs w:val="14"/>
          <w:rtl w:val="0"/>
        </w:rPr>
        <w:t xml:space="preserve">      </w:t>
      </w:r>
      <w:r>
        <w:rPr>
          <w:rtl w:val="0"/>
        </w:rPr>
        <w:t>NO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hanging="360"/>
      </w:pPr>
      <w:r>
        <w:rPr>
          <w:rtl w:val="0"/>
        </w:rPr>
        <w:t xml:space="preserve">      </w:t>
      </w:r>
      <w:r>
        <w:rPr>
          <w:rtl w:val="0"/>
        </w:rPr>
        <w:t>Le</w:t>
      </w:r>
      <w:r>
        <w:rPr>
          <w:rtl w:val="0"/>
        </w:rPr>
        <w:t xml:space="preserve"> </w:t>
      </w:r>
      <w:r>
        <w:rPr>
          <w:rtl w:val="0"/>
        </w:rPr>
        <w:t>gustaría</w:t>
      </w:r>
      <w:r>
        <w:rPr>
          <w:rtl w:val="0"/>
        </w:rPr>
        <w:t xml:space="preserve"> </w:t>
      </w:r>
      <w:r>
        <w:rPr>
          <w:rtl w:val="0"/>
        </w:rPr>
        <w:t>implementar</w:t>
      </w:r>
      <w:r>
        <w:rPr>
          <w:rtl w:val="0"/>
        </w:rPr>
        <w:t xml:space="preserve"> </w:t>
      </w:r>
      <w:r>
        <w:rPr>
          <w:rtl w:val="0"/>
        </w:rPr>
        <w:t>alguna</w:t>
      </w:r>
      <w:r>
        <w:rPr>
          <w:rtl w:val="0"/>
        </w:rPr>
        <w:t xml:space="preserve"> </w:t>
      </w:r>
      <w:r>
        <w:rPr>
          <w:rtl w:val="0"/>
        </w:rPr>
        <w:t>otra</w:t>
      </w:r>
      <w:r>
        <w:rPr>
          <w:rtl w:val="0"/>
        </w:rPr>
        <w:t xml:space="preserve"> </w:t>
      </w:r>
      <w:r>
        <w:rPr>
          <w:rtl w:val="0"/>
        </w:rPr>
        <w:t>medida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prevención</w:t>
      </w:r>
      <w:r>
        <w:rPr>
          <w:rtl w:val="0"/>
        </w:rPr>
        <w:t>?</w:t>
      </w:r>
      <w:r>
        <w:rPr>
          <w:color w:val="980000"/>
          <w:rtl w:val="0"/>
        </w:rPr>
        <w:t>(</w:t>
      </w:r>
      <w:r>
        <w:rPr>
          <w:color w:val="980000"/>
          <w:rtl w:val="0"/>
        </w:rPr>
        <w:t>Saber</w:t>
      </w:r>
      <w:r>
        <w:rPr>
          <w:color w:val="980000"/>
          <w:rtl w:val="0"/>
        </w:rPr>
        <w:t xml:space="preserve"> </w:t>
      </w:r>
      <w:r>
        <w:rPr>
          <w:color w:val="980000"/>
          <w:rtl w:val="0"/>
        </w:rPr>
        <w:t>las</w:t>
      </w:r>
      <w:r>
        <w:rPr>
          <w:color w:val="980000"/>
          <w:rtl w:val="0"/>
        </w:rPr>
        <w:t xml:space="preserve"> </w:t>
      </w:r>
      <w:r>
        <w:rPr>
          <w:color w:val="980000"/>
          <w:rtl w:val="0"/>
        </w:rPr>
        <w:t>soluciones</w:t>
      </w:r>
      <w:r>
        <w:rPr>
          <w:color w:val="980000"/>
          <w:rtl w:val="0"/>
        </w:rPr>
        <w:t xml:space="preserve"> </w:t>
      </w:r>
      <w:r>
        <w:rPr>
          <w:color w:val="980000"/>
          <w:rtl w:val="0"/>
        </w:rPr>
        <w:t>que</w:t>
      </w:r>
      <w:r>
        <w:rPr>
          <w:color w:val="980000"/>
          <w:rtl w:val="0"/>
        </w:rPr>
        <w:t xml:space="preserve"> </w:t>
      </w:r>
      <w:r>
        <w:rPr>
          <w:color w:val="980000"/>
          <w:rtl w:val="0"/>
        </w:rPr>
        <w:t>tiene</w:t>
      </w:r>
      <w:r>
        <w:rPr>
          <w:color w:val="980000"/>
          <w:rtl w:val="0"/>
        </w:rPr>
        <w:t xml:space="preserve"> </w:t>
      </w:r>
      <w:r>
        <w:rPr>
          <w:color w:val="980000"/>
          <w:rtl w:val="0"/>
        </w:rPr>
        <w:t>la</w:t>
      </w:r>
      <w:r>
        <w:rPr>
          <w:color w:val="980000"/>
          <w:rtl w:val="0"/>
        </w:rPr>
        <w:t xml:space="preserve"> </w:t>
      </w:r>
      <w:r>
        <w:rPr>
          <w:color w:val="980000"/>
          <w:rtl w:val="0"/>
        </w:rPr>
        <w:t>gente</w:t>
      </w:r>
      <w:r>
        <w:rPr>
          <w:color w:val="98000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hanging="360"/>
      </w:pPr>
      <w:r>
        <w:rPr>
          <w:rtl w:val="0"/>
        </w:rPr>
        <w:t>a</w:t>
      </w:r>
      <w:r>
        <w:rPr>
          <w:rtl w:val="0"/>
        </w:rPr>
        <w:t>)</w:t>
      </w:r>
      <w:r>
        <w:rPr>
          <w:sz w:val="14"/>
          <w:szCs w:val="14"/>
          <w:rtl w:val="0"/>
        </w:rPr>
        <w:t xml:space="preserve">      </w:t>
      </w:r>
      <w:r>
        <w:rPr>
          <w:rtl w:val="0"/>
        </w:rPr>
        <w:t>SI</w:t>
      </w:r>
      <w:r>
        <w:rPr>
          <w:rtl w:val="0"/>
        </w:rPr>
        <w:t xml:space="preserve">, </w:t>
      </w:r>
      <w:r>
        <w:rPr>
          <w:rtl w:val="0"/>
        </w:rPr>
        <w:t>cuál</w:t>
      </w:r>
      <w:r>
        <w:rPr>
          <w:rtl w:val="0"/>
        </w:rPr>
        <w:t>?_________________________________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hanging="360"/>
      </w:pPr>
      <w:r>
        <w:rPr>
          <w:rtl w:val="0"/>
        </w:rPr>
        <w:t>b</w:t>
      </w:r>
      <w:r>
        <w:rPr>
          <w:rtl w:val="0"/>
        </w:rPr>
        <w:t>)</w:t>
      </w:r>
      <w:r>
        <w:rPr>
          <w:sz w:val="14"/>
          <w:szCs w:val="14"/>
          <w:rtl w:val="0"/>
        </w:rPr>
        <w:t xml:space="preserve">      </w:t>
      </w:r>
      <w:r>
        <w:rPr>
          <w:rtl w:val="0"/>
        </w:rPr>
        <w:t>NO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hanging="360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hanging="360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hanging="360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76" w:lineRule="auto"/>
      <w:ind w:left="0" w:right="0" w:firstLine="0"/>
      <w:jc w:val="left"/>
    </w:pPr>
    <w:rPr>
      <w:rFonts w:ascii="Arial" w:eastAsia="Arial" w:hAnsi="Arial" w:cs="Arial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120" w:lineRule="auto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360" w:after="80" w:lineRule="auto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80" w:after="80" w:lineRule="auto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40" w:lineRule="auto"/>
    </w:pPr>
    <w:rPr>
      <w:i/>
      <w:iCs/>
      <w:color w:val="666666"/>
      <w:sz w:val="22"/>
      <w:szCs w:val="22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20" w:after="40" w:lineRule="auto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40" w:lineRule="auto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480" w:after="12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before="360" w:after="8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